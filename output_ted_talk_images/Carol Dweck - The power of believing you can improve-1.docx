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7"/>
        </w:rPr>
        <w:t>1</w:t>
      </w:r>
    </w:p>
    <w:p>
      <w:r>
        <w:rPr>
          <w:sz w:val="47"/>
        </w:rPr>
        <w:t>Carol Dweck</w:t>
      </w:r>
    </w:p>
    <w:p>
      <w:r>
        <w:rPr>
          <w:sz w:val="47"/>
        </w:rPr>
        <w:t>2</w:t>
      </w:r>
    </w:p>
    <w:p>
      <w:r>
        <w:rPr>
          <w:sz w:val="58"/>
        </w:rPr>
        <w:t>Transcript of TED Talk: The power of believing you can improve.</w:t>
      </w:r>
    </w:p>
    <w:p>
      <w:r>
        <w:rPr>
          <w:sz w:val="42"/>
        </w:rPr>
        <w:t>3</w:t>
      </w:r>
    </w:p>
    <w:p>
      <w:r>
        <w:rPr>
          <w:sz w:val="47"/>
        </w:rPr>
        <w:t>http://www.ted.com/talks/carol dweck the power of believing that you can improve/transcript?language=en</w:t>
      </w:r>
    </w:p>
    <w:p>
      <w:r>
        <w:rPr>
          <w:sz w:val="37"/>
        </w:rPr>
        <w:t>4</w:t>
      </w:r>
    </w:p>
    <w:p>
      <w:r>
        <w:rPr>
          <w:sz w:val="42"/>
        </w:rPr>
        <w:t>I heard about a high school in Chicago where students had to pass a certain number of courses to</w:t>
      </w:r>
    </w:p>
    <w:p>
      <w:r>
        <w:rPr>
          <w:sz w:val="47"/>
        </w:rPr>
        <w:t>5</w:t>
      </w:r>
    </w:p>
    <w:p>
      <w:r>
        <w:rPr>
          <w:sz w:val="47"/>
        </w:rPr>
        <w:t>graduate, and if they didn't pass a course, they got the grade "Not Yet." And I thought that was fantastic,</w:t>
      </w:r>
    </w:p>
    <w:p>
      <w:r>
        <w:rPr>
          <w:sz w:val="47"/>
        </w:rPr>
        <w:t>6</w:t>
      </w:r>
    </w:p>
    <w:p>
      <w:r>
        <w:rPr>
          <w:sz w:val="42"/>
        </w:rPr>
        <w:t>7</w:t>
      </w:r>
    </w:p>
    <w:p>
      <w:r>
        <w:rPr>
          <w:sz w:val="47"/>
        </w:rPr>
        <w:t>you understand that you're on a learning curve. It gives you a path into the future..</w:t>
      </w:r>
    </w:p>
    <w:p>
      <w:r>
        <w:rPr>
          <w:sz w:val="37"/>
        </w:rPr>
        <w:t>8</w:t>
      </w:r>
    </w:p>
    <w:p>
      <w:r>
        <w:rPr>
          <w:sz w:val="47"/>
        </w:rPr>
        <w:t>"Not Yet" also gave me insight into a critical event early in my career, a real turning point. I wanted to</w:t>
      </w:r>
    </w:p>
    <w:p>
      <w:r>
        <w:rPr>
          <w:sz w:val="47"/>
        </w:rPr>
        <w:t>9</w:t>
      </w:r>
    </w:p>
    <w:p>
      <w:r>
        <w:rPr>
          <w:sz w:val="47"/>
        </w:rPr>
        <w:t>see how children coped with challenge and difficulty, so I gave 10-year-olds problems that were slightly</w:t>
      </w:r>
    </w:p>
    <w:p>
      <w:r>
        <w:rPr>
          <w:sz w:val="47"/>
        </w:rPr>
        <w:t>10</w:t>
      </w:r>
    </w:p>
    <w:p>
      <w:r>
        <w:rPr>
          <w:sz w:val="47"/>
        </w:rPr>
        <w:t>too hard for them. Some of them reacted in a shockingly positive way. They said things like, "I love a</w:t>
      </w:r>
    </w:p>
    <w:p>
      <w:r>
        <w:rPr>
          <w:sz w:val="47"/>
        </w:rPr>
        <w:t>11</w:t>
      </w:r>
    </w:p>
    <w:p>
      <w:r>
        <w:rPr>
          <w:sz w:val="47"/>
        </w:rPr>
        <w:t>challenge," or, "You know, I was hoping this would be informative." They understood that their abilities</w:t>
      </w:r>
    </w:p>
    <w:p>
      <w:r>
        <w:rPr>
          <w:sz w:val="47"/>
        </w:rPr>
        <w:t>12</w:t>
      </w:r>
    </w:p>
    <w:p>
      <w:r>
        <w:rPr>
          <w:sz w:val="42"/>
        </w:rPr>
        <w:t>could be developed. They had what I call a growth mindset. But other students felt it was tragic,</w:t>
      </w:r>
    </w:p>
    <w:p>
      <w:r>
        <w:rPr>
          <w:sz w:val="47"/>
        </w:rPr>
        <w:t>13</w:t>
      </w:r>
    </w:p>
    <w:p>
      <w:r>
        <w:rPr>
          <w:sz w:val="47"/>
        </w:rPr>
        <w:t>catastrophic. From their more fixed mindset perspective, their intelligence had been up for judgment</w:t>
      </w:r>
    </w:p>
    <w:p>
      <w:r>
        <w:rPr>
          <w:sz w:val="47"/>
        </w:rPr>
        <w:t>14</w:t>
      </w:r>
    </w:p>
    <w:p>
      <w:r>
        <w:rPr>
          <w:sz w:val="47"/>
        </w:rPr>
        <w:t>and they failed. Instead of luxuriating in the power of yet, they were gripped in the tyranny of now.</w:t>
      </w:r>
    </w:p>
    <w:p>
      <w:r>
        <w:rPr>
          <w:sz w:val="47"/>
        </w:rPr>
        <w:t>15</w:t>
      </w:r>
    </w:p>
    <w:p>
      <w:r>
        <w:rPr>
          <w:sz w:val="47"/>
        </w:rPr>
        <w:t>So what do they do next? I'll tell you what they do next. In one study, they told us they would probably</w:t>
      </w:r>
    </w:p>
    <w:p>
      <w:r>
        <w:rPr>
          <w:sz w:val="47"/>
        </w:rPr>
        <w:t>16</w:t>
      </w:r>
    </w:p>
    <w:p>
      <w:r>
        <w:rPr>
          <w:sz w:val="47"/>
        </w:rPr>
        <w:t>cheat the next time instead of studying more if they failed a test. In another study, after a failure, they</w:t>
      </w:r>
    </w:p>
    <w:p>
      <w:r>
        <w:rPr>
          <w:sz w:val="47"/>
        </w:rPr>
        <w:t>17</w:t>
      </w:r>
    </w:p>
    <w:p>
      <w:r>
        <w:rPr>
          <w:sz w:val="47"/>
        </w:rPr>
        <w:t>Iooked for someone who did worse than they did so they could feel really good about themselves. And</w:t>
      </w:r>
    </w:p>
    <w:p>
      <w:r>
        <w:rPr>
          <w:sz w:val="47"/>
        </w:rPr>
        <w:t>18</w:t>
      </w:r>
    </w:p>
    <w:p>
      <w:r>
        <w:rPr>
          <w:sz w:val="47"/>
        </w:rPr>
        <w:t>in study after study, they have run from difficulty. Scientists measured the electrical activity from the</w:t>
      </w:r>
    </w:p>
    <w:p>
      <w:r>
        <w:rPr>
          <w:sz w:val="47"/>
        </w:rPr>
        <w:t>19</w:t>
      </w:r>
    </w:p>
    <w:p>
      <w:r>
        <w:rPr>
          <w:sz w:val="47"/>
        </w:rPr>
        <w:t>brains students confronted an error. On the left, you see the fixed mindset students. There's hardly any</w:t>
      </w:r>
    </w:p>
    <w:p>
      <w:r>
        <w:rPr>
          <w:sz w:val="47"/>
        </w:rPr>
        <w:t>20</w:t>
      </w:r>
    </w:p>
    <w:p>
      <w:r>
        <w:rPr>
          <w:sz w:val="47"/>
        </w:rPr>
        <w:t>activity. They run from the error. They don't engage with it. But on the right, you have the students with</w:t>
      </w:r>
    </w:p>
    <w:p>
      <w:r>
        <w:rPr>
          <w:sz w:val="47"/>
        </w:rPr>
        <w:t>21</w:t>
      </w:r>
    </w:p>
    <w:p>
      <w:r>
        <w:rPr>
          <w:sz w:val="42"/>
        </w:rPr>
        <w:t>the growth mindset, the idea that abilities can be developed. They engage deeply. Their brain is on fire</w:t>
      </w:r>
    </w:p>
    <w:p>
      <w:r>
        <w:rPr>
          <w:sz w:val="47"/>
        </w:rPr>
        <w:t>22</w:t>
      </w:r>
    </w:p>
    <w:p>
      <w:r>
        <w:rPr>
          <w:sz w:val="47"/>
        </w:rPr>
        <w:t>with yet. They engage deeply. They process the error. They learn from it and they correct it..</w:t>
      </w:r>
    </w:p>
    <w:p>
      <w:r>
        <w:rPr>
          <w:sz w:val="47"/>
        </w:rPr>
        <w:t>23</w:t>
      </w:r>
    </w:p>
    <w:p>
      <w:r>
        <w:rPr>
          <w:sz w:val="42"/>
        </w:rPr>
        <w:t>How are we raising our children? Are we raising them for now instead of yet? Are we raising kids who</w:t>
      </w:r>
    </w:p>
    <w:p>
      <w:r>
        <w:rPr>
          <w:sz w:val="47"/>
        </w:rPr>
        <w:t>24</w:t>
      </w:r>
    </w:p>
    <w:p>
      <w:r>
        <w:rPr>
          <w:sz w:val="47"/>
        </w:rPr>
        <w:t>are obsessed with getting A's? Are we raising kids who don't know how to dream big dreams? Their</w:t>
      </w:r>
    </w:p>
    <w:p>
      <w:r>
        <w:rPr>
          <w:sz w:val="47"/>
        </w:rPr>
        <w:t>25</w:t>
      </w:r>
    </w:p>
    <w:p>
      <w:r>
        <w:rPr>
          <w:sz w:val="47"/>
        </w:rPr>
        <w:t>biggest goal is getting the next A or the next test score? And are they carrying this need for constant</w:t>
      </w:r>
    </w:p>
    <w:p>
      <w:r>
        <w:rPr>
          <w:sz w:val="47"/>
        </w:rPr>
        <w:t>26</w:t>
      </w:r>
    </w:p>
    <w:p>
      <w:r>
        <w:rPr>
          <w:sz w:val="47"/>
        </w:rPr>
        <w:t>validation with them into their future lives? Maybe, because employers are coming to me and</w:t>
      </w:r>
    </w:p>
    <w:p>
      <w:r>
        <w:rPr>
          <w:sz w:val="47"/>
        </w:rPr>
        <w:t>27</w:t>
      </w:r>
    </w:p>
    <w:p>
      <w:r>
        <w:rPr>
          <w:sz w:val="47"/>
        </w:rPr>
        <w:t>saying, we have already raised a generation of young workers who can't get through the day without an</w:t>
      </w:r>
    </w:p>
    <w:p>
      <w:r>
        <w:rPr>
          <w:sz w:val="58"/>
        </w:rPr>
        <w:t>28</w:t>
      </w:r>
    </w:p>
    <w:p>
      <w:r>
        <w:rPr>
          <w:sz w:val="47"/>
        </w:rPr>
        <w:t>award.</w:t>
      </w:r>
    </w:p>
    <w:p>
      <w:r>
        <w:rPr>
          <w:sz w:val="47"/>
        </w:rPr>
        <w:t>29</w:t>
      </w:r>
    </w:p>
    <w:p>
      <w:r>
        <w:rPr>
          <w:sz w:val="47"/>
        </w:rPr>
        <w:t>So what can we do? How can we build that bridge to yet?</w:t>
      </w:r>
    </w:p>
    <w:p>
      <w:r>
        <w:rPr>
          <w:sz w:val="47"/>
        </w:rPr>
        <w:t>30</w:t>
      </w:r>
    </w:p>
    <w:p>
      <w:r>
        <w:rPr>
          <w:sz w:val="47"/>
        </w:rPr>
        <w:t>Here are some things we can do. First of all, we can praise wisely, not praising intelligence or talent. That</w:t>
      </w:r>
    </w:p>
    <w:p>
      <w:r>
        <w:rPr>
          <w:sz w:val="47"/>
        </w:rPr>
        <w:t>31</w:t>
      </w:r>
    </w:p>
    <w:p>
      <w:r>
        <w:rPr>
          <w:sz w:val="47"/>
        </w:rPr>
        <w:t>has failed. Don't do that anymore. But praising the process that kids engage in: their effort, their</w:t>
      </w:r>
    </w:p>
    <w:p>
      <w:r>
        <w:rPr>
          <w:sz w:val="47"/>
        </w:rPr>
        <w:t>32</w:t>
      </w:r>
    </w:p>
    <w:p>
      <w:r>
        <w:rPr>
          <w:sz w:val="47"/>
        </w:rPr>
        <w:t>strategies, their focus, their perseverance, their improvement. This process praise creates kids who are</w:t>
      </w:r>
    </w:p>
    <w:p>
      <w:r>
        <w:rPr>
          <w:sz w:val="47"/>
        </w:rPr>
        <w:t>33</w:t>
      </w:r>
    </w:p>
    <w:p>
      <w:r>
        <w:rPr>
          <w:sz w:val="42"/>
        </w:rPr>
        <w:t>hardy and resilient..</w:t>
      </w:r>
    </w:p>
    <w:p>
      <w:r>
        <w:rPr>
          <w:sz w:val="47"/>
        </w:rPr>
        <w:t>34</w:t>
      </w:r>
    </w:p>
    <w:p>
      <w:r>
        <w:rPr>
          <w:sz w:val="47"/>
        </w:rPr>
        <w:t>There are other ways to reward yet. We recently teamed up with game scientists from the University of</w:t>
      </w:r>
    </w:p>
    <w:p>
      <w:r>
        <w:rPr>
          <w:sz w:val="42"/>
        </w:rPr>
        <w:t>35</w:t>
      </w:r>
    </w:p>
    <w:p>
      <w:r>
        <w:rPr>
          <w:sz w:val="47"/>
        </w:rPr>
        <w:t>Washington to create a new online math game that rewarded yet. In this game, students were rewarded</w:t>
      </w:r>
    </w:p>
    <w:p>
      <w:r>
        <w:rPr>
          <w:sz w:val="47"/>
        </w:rPr>
        <w:t>36</w:t>
      </w:r>
    </w:p>
    <w:p>
      <w:r>
        <w:rPr>
          <w:sz w:val="47"/>
        </w:rPr>
        <w:t>37</w:t>
      </w:r>
    </w:p>
    <w:p>
      <w:r>
        <w:rPr>
          <w:sz w:val="47"/>
        </w:rPr>
        <w:t>but this game rewarded process. And we got more effort, more strategies, more engagement over</w:t>
      </w:r>
    </w:p>
    <w:p>
      <w:r>
        <w:rPr>
          <w:sz w:val="47"/>
        </w:rPr>
        <w:t>38</w:t>
      </w:r>
    </w:p>
    <w:p>
      <w:r>
        <w:rPr>
          <w:sz w:val="47"/>
        </w:rPr>
        <w:t>Ionger periods of time, and more perseverance when they hit really, really hard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